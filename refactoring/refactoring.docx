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Bad smell se encuentra en distintas partes en este código:</w:t>
      </w:r>
      <w:bookmarkStart w:id="0" w:name="_GoBack"/>
      <w:bookmarkEnd w:id="0"/>
    </w:p>
    <w:p w14:paraId="00000002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  <w:t>En el primer método de la clase VideoJuego, hay un espacio entre la palabra personaje y ConMasDaño(), lo cual produce un error.</w:t>
      </w:r>
    </w:p>
    <w:p w14:paraId="00000003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Falta un corchete para cerrar el método imprimirInfo() y esto genera un error al compilar.</w:t>
      </w:r>
    </w:p>
    <w:p w14:paraId="00000004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Dentro del método imprimirInfo() hay código duplicado, ya que en vez de usar System.out.printLn se puede tener un método en cada subclase que retorne su descripción.</w:t>
      </w:r>
    </w:p>
    <w:p w14:paraId="00000005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double daño = p.getTipoHabilidad().calcularDaño(p.getDaño()) es una línea de código que presenta mucha confusión porque llama a muchos métodos a la vez. Lo que se puede hacer, es crear un método en la clase personaje que realice la lógica interna de cuánto daño hace.</w:t>
      </w:r>
    </w:p>
    <w:p w14:paraId="00000006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En el método imprimirInfo() se puede extraer partes en métodos más pequeños ya que chequea tipos aparte de mostrar descripciones.</w:t>
      </w:r>
    </w:p>
    <w:p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Creemos que los malos olores detectados representan un problema para la mantenibilidad y escalabilidad del software ya que:</w:t>
      </w:r>
    </w:p>
    <w:p w14:paraId="00000008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Hacen que el código sea difícil de entender debido a que, cada vez que se agrega un nuevo tipo de Habilidad, hay que modificar el if para contemplar ese nuevo tipo y eso va a terminar generando código repetido porque va a haber muchos else if.</w:t>
      </w:r>
    </w:p>
    <w:p w14:paraId="00000009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 más difícil encontrar bugs en el programa ya que no va a tener una organización o estructura definida.</w:t>
      </w:r>
    </w:p>
    <w:p w14:paraId="0000000A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Para las próximas personas que interactúen con el código, les va a ser muy difícil entenderlo y modificarlo.</w:t>
      </w:r>
    </w:p>
    <w:p w14:paraId="0000000B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El código mezcla responsabilidades (mostrar nombre, calcular danio, imprimir descripción). Esto hace que sea difícil de leer, mantener y extender.</w:t>
      </w:r>
    </w:p>
    <w:p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El tipo de refactoring que se recomienda aplicar para corregir el mal olor es </w:t>
      </w:r>
      <w:r>
        <w:rPr>
          <w:b/>
          <w:sz w:val="24"/>
          <w:szCs w:val="24"/>
          <w:rtl w:val="0"/>
        </w:rPr>
        <w:t>extract method</w:t>
      </w:r>
      <w:r>
        <w:rPr>
          <w:sz w:val="24"/>
          <w:szCs w:val="24"/>
          <w:rtl w:val="0"/>
        </w:rPr>
        <w:t xml:space="preserve"> ya que:</w:t>
      </w:r>
    </w:p>
    <w:p w14:paraId="0000000D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Se puede extraer el código duplicado (por ejemplo, los printLn) en un método común dentro de cada clase correspondiente.</w:t>
      </w:r>
    </w:p>
    <w:p w14:paraId="3AF151E3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rtl w:val="0"/>
        </w:rPr>
        <w:t>Se puede dividir las múltiples responsabilidades que tiene un método en métodos más pequeños y comprensibles.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/>
        <w:highlight w:val="none"/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A44AF7"/>
    <w:rsid w:val="58C118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2025-07-02T20:04:07Z</dcterms:created>
  <dc:creator>magad</dc:creator>
  <cp:lastModifiedBy>Magu Gimenez</cp:lastModifiedBy>
  <dcterms:modified xsi:type="dcterms:W3CDTF">2025-07-02T20:05:18Z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2058-12.2.0.21546</vt:lpwstr>
  </property>
  <property fmtid="{D5CDD505-2E9C-101B-9397-08002B2CF9AE}" pid="3" name="ICV">
    <vt:lpwstr>A15BDE82C53B4CCBA30088D181709279_12</vt:lpwstr>
  </property>
</Properties>
</file>